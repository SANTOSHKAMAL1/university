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4C169" w14:textId="77777777" w:rsidR="00E7463C" w:rsidRPr="00791493" w:rsidRDefault="00000000">
      <w:pPr>
        <w:pStyle w:val="Title"/>
        <w:rPr>
          <w:rFonts w:ascii="Times New Roman" w:hAnsi="Times New Roman" w:cs="Times New Roman"/>
          <w:b/>
          <w:bCs/>
          <w:sz w:val="48"/>
          <w:szCs w:val="48"/>
        </w:rPr>
      </w:pPr>
      <w:r w:rsidRPr="00791493">
        <w:rPr>
          <w:rFonts w:ascii="Times New Roman" w:hAnsi="Times New Roman" w:cs="Times New Roman"/>
          <w:b/>
          <w:bCs/>
          <w:sz w:val="48"/>
          <w:szCs w:val="48"/>
        </w:rPr>
        <w:t>Jain Event Website Hosting Plan</w:t>
      </w:r>
    </w:p>
    <w:p w14:paraId="2A5E06D5" w14:textId="131B1721" w:rsidR="00791493" w:rsidRPr="00791493" w:rsidRDefault="00791493" w:rsidP="0079149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91493">
        <w:rPr>
          <w:rFonts w:ascii="Times New Roman" w:hAnsi="Times New Roman" w:cs="Times New Roman"/>
          <w:sz w:val="28"/>
          <w:szCs w:val="28"/>
        </w:rPr>
        <w:t xml:space="preserve">I </w:t>
      </w:r>
      <w:r w:rsidRPr="00791493">
        <w:rPr>
          <w:rFonts w:ascii="Times New Roman" w:hAnsi="Times New Roman" w:cs="Times New Roman"/>
          <w:sz w:val="28"/>
          <w:szCs w:val="28"/>
        </w:rPr>
        <w:t>have developed a comprehensive website that includes</w:t>
      </w:r>
      <w:r w:rsidRPr="007914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155554" w14:textId="09B9722E" w:rsidR="00791493" w:rsidRPr="00791493" w:rsidRDefault="00791493" w:rsidP="0079149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91493">
        <w:rPr>
          <w:rFonts w:ascii="Times New Roman" w:hAnsi="Times New Roman" w:cs="Times New Roman"/>
          <w:b/>
          <w:bCs/>
          <w:sz w:val="28"/>
          <w:szCs w:val="28"/>
          <w:lang w:val="en-IN"/>
        </w:rPr>
        <w:t>Jain KMA Structure</w:t>
      </w:r>
    </w:p>
    <w:p w14:paraId="20775E3F" w14:textId="77777777" w:rsidR="00791493" w:rsidRPr="00791493" w:rsidRDefault="00791493" w:rsidP="00791493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791493">
        <w:rPr>
          <w:rFonts w:ascii="Times New Roman" w:hAnsi="Times New Roman" w:cs="Times New Roman"/>
          <w:b/>
          <w:bCs/>
          <w:sz w:val="28"/>
          <w:szCs w:val="28"/>
          <w:lang w:val="en-IN"/>
        </w:rPr>
        <w:t>Jain</w:t>
      </w:r>
      <w:proofErr w:type="spellEnd"/>
      <w:r w:rsidRPr="0079149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Calendar Events</w:t>
      </w:r>
      <w:r w:rsidRPr="00791493">
        <w:rPr>
          <w:rFonts w:ascii="Times New Roman" w:hAnsi="Times New Roman" w:cs="Times New Roman"/>
          <w:sz w:val="28"/>
          <w:szCs w:val="28"/>
          <w:lang w:val="en-IN"/>
        </w:rPr>
        <w:t xml:space="preserve"> for </w:t>
      </w:r>
      <w:r w:rsidRPr="00791493">
        <w:rPr>
          <w:rFonts w:ascii="Times New Roman" w:hAnsi="Times New Roman" w:cs="Times New Roman"/>
          <w:b/>
          <w:bCs/>
          <w:sz w:val="28"/>
          <w:szCs w:val="28"/>
          <w:lang w:val="en-IN"/>
        </w:rPr>
        <w:t>28 Departments</w:t>
      </w:r>
    </w:p>
    <w:p w14:paraId="1E674B90" w14:textId="77777777" w:rsidR="00791493" w:rsidRPr="00791493" w:rsidRDefault="00791493" w:rsidP="0079149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91493">
        <w:rPr>
          <w:rFonts w:ascii="Times New Roman" w:hAnsi="Times New Roman" w:cs="Times New Roman"/>
          <w:sz w:val="28"/>
          <w:szCs w:val="28"/>
          <w:lang w:val="en-IN"/>
        </w:rPr>
        <w:t xml:space="preserve">An upcoming </w:t>
      </w:r>
      <w:r w:rsidRPr="00791493">
        <w:rPr>
          <w:rFonts w:ascii="Times New Roman" w:hAnsi="Times New Roman" w:cs="Times New Roman"/>
          <w:b/>
          <w:bCs/>
          <w:sz w:val="28"/>
          <w:szCs w:val="28"/>
          <w:lang w:val="en-IN"/>
        </w:rPr>
        <w:t>Faculty Progress Analysis System</w:t>
      </w:r>
    </w:p>
    <w:p w14:paraId="45B8D127" w14:textId="5072F76B" w:rsidR="00791493" w:rsidRPr="00791493" w:rsidRDefault="0079149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91493">
        <w:rPr>
          <w:rFonts w:ascii="Times New Roman" w:hAnsi="Times New Roman" w:cs="Times New Roman"/>
          <w:sz w:val="28"/>
          <w:szCs w:val="28"/>
          <w:lang w:val="en-IN"/>
        </w:rPr>
        <w:t>The site plays a crucial role in organizing and streamlining event-related updates and tracking academic developments.</w:t>
      </w:r>
    </w:p>
    <w:p w14:paraId="5E58657F" w14:textId="2792CC6A" w:rsidR="00E7463C" w:rsidRPr="00791493" w:rsidRDefault="00000000">
      <w:pPr>
        <w:rPr>
          <w:rFonts w:ascii="Times New Roman" w:hAnsi="Times New Roman" w:cs="Times New Roman"/>
          <w:sz w:val="28"/>
          <w:szCs w:val="28"/>
        </w:rPr>
      </w:pPr>
      <w:r w:rsidRPr="00791493">
        <w:rPr>
          <w:rFonts w:ascii="Times New Roman" w:hAnsi="Times New Roman" w:cs="Times New Roman"/>
          <w:sz w:val="28"/>
          <w:szCs w:val="28"/>
        </w:rPr>
        <w:t>To successfully host and manage the website, I require the following resources:</w:t>
      </w:r>
    </w:p>
    <w:p w14:paraId="003AB11A" w14:textId="16EAD733" w:rsidR="00E7463C" w:rsidRPr="00791493" w:rsidRDefault="00000000" w:rsidP="00791493">
      <w:pPr>
        <w:pStyle w:val="Heading1"/>
        <w:rPr>
          <w:rFonts w:ascii="Times New Roman" w:hAnsi="Times New Roman" w:cs="Times New Roman"/>
          <w:color w:val="0F243E" w:themeColor="text2" w:themeShade="80"/>
          <w:sz w:val="32"/>
          <w:szCs w:val="32"/>
          <w:u w:val="single"/>
        </w:rPr>
      </w:pPr>
      <w:r w:rsidRPr="00791493">
        <w:rPr>
          <w:rFonts w:ascii="Times New Roman" w:hAnsi="Times New Roman" w:cs="Times New Roman"/>
          <w:color w:val="0F243E" w:themeColor="text2" w:themeShade="80"/>
          <w:sz w:val="32"/>
          <w:szCs w:val="32"/>
          <w:u w:val="single"/>
        </w:rPr>
        <w:t>AWS Server Requirements</w:t>
      </w:r>
    </w:p>
    <w:p w14:paraId="114B3686" w14:textId="77777777" w:rsidR="00791493" w:rsidRPr="00791493" w:rsidRDefault="00791493" w:rsidP="00791493">
      <w:pPr>
        <w:pStyle w:val="Heading4"/>
        <w:rPr>
          <w:rFonts w:ascii="Times New Roman" w:hAnsi="Times New Roman" w:cs="Times New Roman"/>
          <w:b w:val="0"/>
          <w:bCs w:val="0"/>
          <w:i w:val="0"/>
          <w:iCs w:val="0"/>
          <w:color w:val="0F243E" w:themeColor="text2" w:themeShade="80"/>
          <w:sz w:val="28"/>
          <w:szCs w:val="28"/>
        </w:rPr>
      </w:pPr>
      <w:r w:rsidRPr="00791493">
        <w:rPr>
          <w:rStyle w:val="Strong"/>
          <w:rFonts w:ascii="Times New Roman" w:hAnsi="Times New Roman" w:cs="Times New Roman"/>
          <w:b/>
          <w:bCs/>
          <w:i w:val="0"/>
          <w:iCs w:val="0"/>
          <w:color w:val="0F243E" w:themeColor="text2" w:themeShade="80"/>
          <w:sz w:val="28"/>
          <w:szCs w:val="28"/>
        </w:rPr>
        <w:t>Hosting Platform:</w:t>
      </w:r>
    </w:p>
    <w:p w14:paraId="1263BA32" w14:textId="6A90E00D" w:rsidR="00791493" w:rsidRPr="00791493" w:rsidRDefault="00791493" w:rsidP="00791493">
      <w:pPr>
        <w:pStyle w:val="NormalWeb"/>
      </w:pPr>
      <w:r w:rsidRPr="00791493">
        <w:t>Amazon Web Services (AWS)</w:t>
      </w:r>
    </w:p>
    <w:p w14:paraId="66A8DE80" w14:textId="241BF3DB" w:rsidR="00E7463C" w:rsidRPr="00791493" w:rsidRDefault="00000000">
      <w:pPr>
        <w:rPr>
          <w:rFonts w:ascii="Times New Roman" w:hAnsi="Times New Roman" w:cs="Times New Roman"/>
          <w:sz w:val="28"/>
          <w:szCs w:val="28"/>
        </w:rPr>
      </w:pPr>
      <w:r w:rsidRPr="00791493">
        <w:rPr>
          <w:rFonts w:ascii="Times New Roman" w:hAnsi="Times New Roman" w:cs="Times New Roman"/>
          <w:sz w:val="28"/>
          <w:szCs w:val="28"/>
        </w:rPr>
        <w:t>- An AWS EC2 instance (t</w:t>
      </w:r>
      <w:proofErr w:type="gramStart"/>
      <w:r w:rsidRPr="00791493">
        <w:rPr>
          <w:rFonts w:ascii="Times New Roman" w:hAnsi="Times New Roman" w:cs="Times New Roman"/>
          <w:sz w:val="28"/>
          <w:szCs w:val="28"/>
        </w:rPr>
        <w:t>2.micro</w:t>
      </w:r>
      <w:proofErr w:type="gramEnd"/>
      <w:r w:rsidRPr="00791493">
        <w:rPr>
          <w:rFonts w:ascii="Times New Roman" w:hAnsi="Times New Roman" w:cs="Times New Roman"/>
          <w:sz w:val="28"/>
          <w:szCs w:val="28"/>
        </w:rPr>
        <w:t xml:space="preserve"> or higher depending on traffic)</w:t>
      </w:r>
      <w:r w:rsidRPr="00791493">
        <w:rPr>
          <w:rFonts w:ascii="Times New Roman" w:hAnsi="Times New Roman" w:cs="Times New Roman"/>
          <w:sz w:val="28"/>
          <w:szCs w:val="28"/>
        </w:rPr>
        <w:br/>
        <w:t xml:space="preserve">- Estimated cost: </w:t>
      </w:r>
      <w:r w:rsidR="004819D8" w:rsidRPr="00791493">
        <w:rPr>
          <w:rFonts w:ascii="Times New Roman" w:hAnsi="Times New Roman" w:cs="Times New Roman"/>
          <w:sz w:val="28"/>
          <w:szCs w:val="28"/>
        </w:rPr>
        <w:t xml:space="preserve">₹830 – ₹1,660 per </w:t>
      </w:r>
      <w:r w:rsidRPr="00791493">
        <w:rPr>
          <w:rFonts w:ascii="Times New Roman" w:hAnsi="Times New Roman" w:cs="Times New Roman"/>
          <w:sz w:val="28"/>
          <w:szCs w:val="28"/>
        </w:rPr>
        <w:t>month for a basic setup (excluding additional services like S3, RDS, etc.)</w:t>
      </w:r>
      <w:r w:rsidRPr="00791493">
        <w:rPr>
          <w:rFonts w:ascii="Times New Roman" w:hAnsi="Times New Roman" w:cs="Times New Roman"/>
          <w:sz w:val="28"/>
          <w:szCs w:val="28"/>
        </w:rPr>
        <w:br/>
        <w:t xml:space="preserve">- Domain registration and SSL certificate (optional, adds </w:t>
      </w:r>
      <w:r w:rsidR="004819D8" w:rsidRPr="00791493">
        <w:rPr>
          <w:rFonts w:ascii="Times New Roman" w:hAnsi="Times New Roman" w:cs="Times New Roman"/>
          <w:sz w:val="28"/>
          <w:szCs w:val="28"/>
        </w:rPr>
        <w:t>₹830 – ₹1,245 per year</w:t>
      </w:r>
      <w:r w:rsidRPr="00791493">
        <w:rPr>
          <w:rFonts w:ascii="Times New Roman" w:hAnsi="Times New Roman" w:cs="Times New Roman"/>
          <w:sz w:val="28"/>
          <w:szCs w:val="28"/>
        </w:rPr>
        <w:t>)</w:t>
      </w:r>
    </w:p>
    <w:p w14:paraId="776CCD35" w14:textId="67903DD9" w:rsidR="00E7463C" w:rsidRPr="00791493" w:rsidRDefault="00000000">
      <w:pPr>
        <w:pStyle w:val="Heading1"/>
        <w:rPr>
          <w:rFonts w:ascii="Times New Roman" w:hAnsi="Times New Roman" w:cs="Times New Roman"/>
          <w:color w:val="0F243E" w:themeColor="text2" w:themeShade="80"/>
          <w:sz w:val="32"/>
          <w:szCs w:val="32"/>
          <w:u w:val="single"/>
        </w:rPr>
      </w:pPr>
      <w:r w:rsidRPr="00791493">
        <w:rPr>
          <w:rFonts w:ascii="Times New Roman" w:hAnsi="Times New Roman" w:cs="Times New Roman"/>
          <w:color w:val="0F243E" w:themeColor="text2" w:themeShade="80"/>
          <w:sz w:val="32"/>
          <w:szCs w:val="32"/>
          <w:u w:val="single"/>
        </w:rPr>
        <w:t>Team Requirements</w:t>
      </w:r>
    </w:p>
    <w:p w14:paraId="24096A62" w14:textId="726326A0" w:rsidR="00E7463C" w:rsidRPr="00791493" w:rsidRDefault="00000000">
      <w:pPr>
        <w:rPr>
          <w:rFonts w:ascii="Times New Roman" w:hAnsi="Times New Roman" w:cs="Times New Roman"/>
          <w:sz w:val="28"/>
          <w:szCs w:val="28"/>
        </w:rPr>
      </w:pPr>
      <w:r w:rsidRPr="00791493">
        <w:rPr>
          <w:rFonts w:ascii="Times New Roman" w:hAnsi="Times New Roman" w:cs="Times New Roman"/>
          <w:sz w:val="28"/>
          <w:szCs w:val="28"/>
        </w:rPr>
        <w:t xml:space="preserve">- 1 Intern for managing the </w:t>
      </w:r>
      <w:proofErr w:type="gramStart"/>
      <w:r w:rsidR="003A74E8" w:rsidRPr="00791493">
        <w:rPr>
          <w:rFonts w:ascii="Times New Roman" w:hAnsi="Times New Roman" w:cs="Times New Roman"/>
          <w:sz w:val="28"/>
          <w:szCs w:val="28"/>
        </w:rPr>
        <w:t>D</w:t>
      </w:r>
      <w:r w:rsidRPr="00791493">
        <w:rPr>
          <w:rFonts w:ascii="Times New Roman" w:hAnsi="Times New Roman" w:cs="Times New Roman"/>
          <w:sz w:val="28"/>
          <w:szCs w:val="28"/>
        </w:rPr>
        <w:t xml:space="preserve">atabase </w:t>
      </w:r>
      <w:r w:rsidR="004819D8" w:rsidRPr="00791493">
        <w:rPr>
          <w:rFonts w:ascii="Times New Roman" w:hAnsi="Times New Roman" w:cs="Times New Roman"/>
          <w:sz w:val="28"/>
          <w:szCs w:val="28"/>
        </w:rPr>
        <w:t>,</w:t>
      </w:r>
      <w:r w:rsidRPr="00791493">
        <w:rPr>
          <w:rFonts w:ascii="Times New Roman" w:hAnsi="Times New Roman" w:cs="Times New Roman"/>
          <w:sz w:val="28"/>
          <w:szCs w:val="28"/>
        </w:rPr>
        <w:t>Frontend</w:t>
      </w:r>
      <w:proofErr w:type="gramEnd"/>
      <w:r w:rsidRPr="00791493">
        <w:rPr>
          <w:rFonts w:ascii="Times New Roman" w:hAnsi="Times New Roman" w:cs="Times New Roman"/>
          <w:sz w:val="28"/>
          <w:szCs w:val="28"/>
        </w:rPr>
        <w:t xml:space="preserve"> developer to assist with UI/UX and page</w:t>
      </w:r>
      <w:r w:rsidR="004819D8" w:rsidRPr="00791493">
        <w:rPr>
          <w:rFonts w:ascii="Times New Roman" w:hAnsi="Times New Roman" w:cs="Times New Roman"/>
          <w:sz w:val="28"/>
          <w:szCs w:val="28"/>
        </w:rPr>
        <w:t xml:space="preserve"> </w:t>
      </w:r>
      <w:r w:rsidRPr="00791493">
        <w:rPr>
          <w:rFonts w:ascii="Times New Roman" w:hAnsi="Times New Roman" w:cs="Times New Roman"/>
          <w:sz w:val="28"/>
          <w:szCs w:val="28"/>
        </w:rPr>
        <w:t>development</w:t>
      </w:r>
      <w:r w:rsidRPr="00791493">
        <w:rPr>
          <w:rFonts w:ascii="Times New Roman" w:hAnsi="Times New Roman" w:cs="Times New Roman"/>
          <w:sz w:val="28"/>
          <w:szCs w:val="28"/>
        </w:rPr>
        <w:br/>
        <w:t>- These roles will help streamline development and reduce workload</w:t>
      </w:r>
    </w:p>
    <w:p w14:paraId="1842FC75" w14:textId="448DBF17" w:rsidR="00E7463C" w:rsidRPr="00791493" w:rsidRDefault="00000000">
      <w:pPr>
        <w:rPr>
          <w:rFonts w:ascii="Times New Roman" w:hAnsi="Times New Roman" w:cs="Times New Roman"/>
          <w:sz w:val="28"/>
          <w:szCs w:val="28"/>
        </w:rPr>
      </w:pPr>
      <w:r w:rsidRPr="00791493">
        <w:rPr>
          <w:rFonts w:ascii="Times New Roman" w:hAnsi="Times New Roman" w:cs="Times New Roman"/>
          <w:sz w:val="28"/>
          <w:szCs w:val="28"/>
        </w:rPr>
        <w:t>This plan ensures the site is live, stable, and easily maintainable for upcoming events at Jain University.</w:t>
      </w:r>
      <w:r w:rsidR="004C50FD" w:rsidRPr="007914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001999" w14:textId="77777777" w:rsidR="00791493" w:rsidRPr="00791493" w:rsidRDefault="00791493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page" w:tblpX="1031" w:tblpY="2083"/>
        <w:tblW w:w="104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4"/>
        <w:gridCol w:w="2846"/>
      </w:tblGrid>
      <w:tr w:rsidR="00791493" w:rsidRPr="00791493" w14:paraId="441F90B5" w14:textId="77777777" w:rsidTr="00791493">
        <w:trPr>
          <w:trHeight w:val="7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CA9932" w14:textId="77777777" w:rsidR="00791493" w:rsidRPr="00791493" w:rsidRDefault="00791493" w:rsidP="007914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914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32641252" w14:textId="77777777" w:rsidR="00791493" w:rsidRPr="00791493" w:rsidRDefault="00791493" w:rsidP="007914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914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Deadline</w:t>
            </w:r>
          </w:p>
        </w:tc>
      </w:tr>
      <w:tr w:rsidR="00791493" w:rsidRPr="00791493" w14:paraId="1913797B" w14:textId="77777777" w:rsidTr="00791493">
        <w:trPr>
          <w:trHeight w:val="715"/>
          <w:tblCellSpacing w:w="15" w:type="dxa"/>
        </w:trPr>
        <w:tc>
          <w:tcPr>
            <w:tcW w:w="0" w:type="auto"/>
            <w:vAlign w:val="center"/>
            <w:hideMark/>
          </w:tcPr>
          <w:p w14:paraId="09FF3D15" w14:textId="77777777" w:rsidR="00791493" w:rsidRPr="00791493" w:rsidRDefault="00791493" w:rsidP="0079149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9149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Finalize AWS setup</w:t>
            </w:r>
          </w:p>
        </w:tc>
        <w:tc>
          <w:tcPr>
            <w:tcW w:w="0" w:type="auto"/>
            <w:vAlign w:val="center"/>
            <w:hideMark/>
          </w:tcPr>
          <w:p w14:paraId="1FD7137E" w14:textId="77777777" w:rsidR="00791493" w:rsidRPr="00791493" w:rsidRDefault="00791493" w:rsidP="0079149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gramStart"/>
            <w:r w:rsidRPr="0079149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June ,</w:t>
            </w:r>
            <w:proofErr w:type="gramEnd"/>
            <w:r w:rsidRPr="0079149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2025</w:t>
            </w:r>
          </w:p>
        </w:tc>
      </w:tr>
      <w:tr w:rsidR="00791493" w:rsidRPr="00791493" w14:paraId="7B591158" w14:textId="77777777" w:rsidTr="00791493">
        <w:trPr>
          <w:trHeight w:val="715"/>
          <w:tblCellSpacing w:w="15" w:type="dxa"/>
        </w:trPr>
        <w:tc>
          <w:tcPr>
            <w:tcW w:w="0" w:type="auto"/>
            <w:vAlign w:val="center"/>
            <w:hideMark/>
          </w:tcPr>
          <w:p w14:paraId="1B2819B6" w14:textId="77777777" w:rsidR="00791493" w:rsidRPr="00791493" w:rsidRDefault="00791493" w:rsidP="0079149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9149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Purchase domain &amp; SSL (if any)</w:t>
            </w:r>
          </w:p>
        </w:tc>
        <w:tc>
          <w:tcPr>
            <w:tcW w:w="0" w:type="auto"/>
            <w:vAlign w:val="center"/>
            <w:hideMark/>
          </w:tcPr>
          <w:p w14:paraId="6C6F0D2B" w14:textId="77777777" w:rsidR="00791493" w:rsidRPr="00791493" w:rsidRDefault="00791493" w:rsidP="0079149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9149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June, 2025</w:t>
            </w:r>
          </w:p>
        </w:tc>
      </w:tr>
      <w:tr w:rsidR="00791493" w:rsidRPr="00791493" w14:paraId="2537AE8B" w14:textId="77777777" w:rsidTr="00791493">
        <w:trPr>
          <w:trHeight w:val="715"/>
          <w:tblCellSpacing w:w="15" w:type="dxa"/>
        </w:trPr>
        <w:tc>
          <w:tcPr>
            <w:tcW w:w="0" w:type="auto"/>
            <w:vAlign w:val="center"/>
            <w:hideMark/>
          </w:tcPr>
          <w:p w14:paraId="22FB5E5F" w14:textId="77777777" w:rsidR="00791493" w:rsidRPr="00791493" w:rsidRDefault="00791493" w:rsidP="0079149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9149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Deploy event calendar module</w:t>
            </w:r>
          </w:p>
        </w:tc>
        <w:tc>
          <w:tcPr>
            <w:tcW w:w="0" w:type="auto"/>
            <w:vAlign w:val="center"/>
            <w:hideMark/>
          </w:tcPr>
          <w:p w14:paraId="206030AA" w14:textId="77777777" w:rsidR="00791493" w:rsidRPr="00791493" w:rsidRDefault="00791493" w:rsidP="0079149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gramStart"/>
            <w:r w:rsidRPr="0079149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June ,</w:t>
            </w:r>
            <w:proofErr w:type="gramEnd"/>
            <w:r w:rsidRPr="0079149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2025</w:t>
            </w:r>
          </w:p>
        </w:tc>
      </w:tr>
      <w:tr w:rsidR="00791493" w:rsidRPr="00791493" w14:paraId="656A8C9C" w14:textId="77777777" w:rsidTr="00791493">
        <w:trPr>
          <w:trHeight w:val="715"/>
          <w:tblCellSpacing w:w="15" w:type="dxa"/>
        </w:trPr>
        <w:tc>
          <w:tcPr>
            <w:tcW w:w="0" w:type="auto"/>
            <w:vAlign w:val="center"/>
            <w:hideMark/>
          </w:tcPr>
          <w:p w14:paraId="642FDA98" w14:textId="77777777" w:rsidR="00791493" w:rsidRPr="00791493" w:rsidRDefault="00791493" w:rsidP="0079149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9149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Onboard new assistant developer</w:t>
            </w:r>
          </w:p>
        </w:tc>
        <w:tc>
          <w:tcPr>
            <w:tcW w:w="0" w:type="auto"/>
            <w:vAlign w:val="center"/>
            <w:hideMark/>
          </w:tcPr>
          <w:p w14:paraId="1AE1D9BB" w14:textId="77777777" w:rsidR="00791493" w:rsidRPr="00791493" w:rsidRDefault="00791493" w:rsidP="0079149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9149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ASAP</w:t>
            </w:r>
          </w:p>
        </w:tc>
      </w:tr>
      <w:tr w:rsidR="00791493" w:rsidRPr="00791493" w14:paraId="0DE786CA" w14:textId="77777777" w:rsidTr="00791493">
        <w:trPr>
          <w:trHeight w:val="704"/>
          <w:tblCellSpacing w:w="15" w:type="dxa"/>
        </w:trPr>
        <w:tc>
          <w:tcPr>
            <w:tcW w:w="0" w:type="auto"/>
            <w:vAlign w:val="center"/>
            <w:hideMark/>
          </w:tcPr>
          <w:p w14:paraId="43A126EC" w14:textId="77777777" w:rsidR="00791493" w:rsidRPr="00791493" w:rsidRDefault="00791493" w:rsidP="0079149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9149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Start hosting &amp; monitoring</w:t>
            </w:r>
          </w:p>
        </w:tc>
        <w:tc>
          <w:tcPr>
            <w:tcW w:w="0" w:type="auto"/>
            <w:vAlign w:val="center"/>
            <w:hideMark/>
          </w:tcPr>
          <w:p w14:paraId="185EF4F1" w14:textId="77777777" w:rsidR="00791493" w:rsidRPr="00791493" w:rsidRDefault="00791493" w:rsidP="0079149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9149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Within June</w:t>
            </w:r>
          </w:p>
        </w:tc>
      </w:tr>
    </w:tbl>
    <w:p w14:paraId="1834B2A7" w14:textId="645F650D" w:rsidR="00791493" w:rsidRPr="00791493" w:rsidRDefault="00791493" w:rsidP="00791493">
      <w:pPr>
        <w:jc w:val="both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val="en-IN"/>
        </w:rPr>
      </w:pPr>
      <w:r w:rsidRPr="00791493"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val="en-IN"/>
        </w:rPr>
        <w:t>Immediate Action Plan:</w:t>
      </w:r>
    </w:p>
    <w:p w14:paraId="2E8BDA7E" w14:textId="77777777" w:rsidR="00791493" w:rsidRPr="00791493" w:rsidRDefault="00791493" w:rsidP="0079149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BE199D6" w14:textId="6AD95481" w:rsidR="00791493" w:rsidRPr="00791493" w:rsidRDefault="00791493" w:rsidP="00791493">
      <w:pPr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val="en-IN"/>
        </w:rPr>
      </w:pPr>
      <w:r w:rsidRPr="00791493"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val="en-IN"/>
        </w:rPr>
        <w:t>N</w:t>
      </w:r>
      <w:r w:rsidRPr="00791493"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val="en-IN"/>
        </w:rPr>
        <w:t>ext Steps:</w:t>
      </w:r>
    </w:p>
    <w:p w14:paraId="68D761EF" w14:textId="2AC13705" w:rsidR="00791493" w:rsidRPr="00791493" w:rsidRDefault="00791493" w:rsidP="007914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91493">
        <w:rPr>
          <w:rFonts w:ascii="Times New Roman" w:hAnsi="Times New Roman" w:cs="Times New Roman"/>
          <w:sz w:val="28"/>
          <w:szCs w:val="28"/>
          <w:lang w:val="en-IN"/>
        </w:rPr>
        <w:t xml:space="preserve">Provision EC2 server and configure Django </w:t>
      </w:r>
    </w:p>
    <w:p w14:paraId="29D4FAB2" w14:textId="1E17C7DD" w:rsidR="00791493" w:rsidRPr="00791493" w:rsidRDefault="00791493" w:rsidP="007914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91493">
        <w:rPr>
          <w:rFonts w:ascii="Times New Roman" w:hAnsi="Times New Roman" w:cs="Times New Roman"/>
          <w:sz w:val="28"/>
          <w:szCs w:val="28"/>
          <w:lang w:val="en-IN"/>
        </w:rPr>
        <w:t xml:space="preserve">Ensure database is backed up and scalable </w:t>
      </w:r>
    </w:p>
    <w:p w14:paraId="6AA25594" w14:textId="5D0812A2" w:rsidR="00791493" w:rsidRPr="00791493" w:rsidRDefault="00791493" w:rsidP="007914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91493">
        <w:rPr>
          <w:rFonts w:ascii="Times New Roman" w:hAnsi="Times New Roman" w:cs="Times New Roman"/>
          <w:sz w:val="28"/>
          <w:szCs w:val="28"/>
          <w:lang w:val="en-IN"/>
        </w:rPr>
        <w:t>Push the current Jain Event Calendar system to production</w:t>
      </w:r>
    </w:p>
    <w:p w14:paraId="70BA0394" w14:textId="77777777" w:rsidR="00791493" w:rsidRPr="00791493" w:rsidRDefault="00791493" w:rsidP="007914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91493">
        <w:rPr>
          <w:rFonts w:ascii="Times New Roman" w:hAnsi="Times New Roman" w:cs="Times New Roman"/>
          <w:sz w:val="28"/>
          <w:szCs w:val="28"/>
          <w:lang w:val="en-IN"/>
        </w:rPr>
        <w:t xml:space="preserve">Begin working on </w:t>
      </w:r>
      <w:r w:rsidRPr="00791493">
        <w:rPr>
          <w:rFonts w:ascii="Times New Roman" w:hAnsi="Times New Roman" w:cs="Times New Roman"/>
          <w:b/>
          <w:bCs/>
          <w:sz w:val="28"/>
          <w:szCs w:val="28"/>
          <w:lang w:val="en-IN"/>
        </w:rPr>
        <w:t>Faculty Progress Analysis</w:t>
      </w:r>
      <w:r w:rsidRPr="00791493">
        <w:rPr>
          <w:rFonts w:ascii="Times New Roman" w:hAnsi="Times New Roman" w:cs="Times New Roman"/>
          <w:sz w:val="28"/>
          <w:szCs w:val="28"/>
          <w:lang w:val="en-IN"/>
        </w:rPr>
        <w:t xml:space="preserve"> module in Phase 2</w:t>
      </w:r>
    </w:p>
    <w:p w14:paraId="29CC25D3" w14:textId="77777777" w:rsidR="00791493" w:rsidRPr="00791493" w:rsidRDefault="00791493" w:rsidP="00791493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791493" w:rsidRPr="00791493" w:rsidSect="004819D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F8841" w14:textId="77777777" w:rsidR="001872CE" w:rsidRDefault="001872CE" w:rsidP="00791493">
      <w:pPr>
        <w:spacing w:after="0" w:line="240" w:lineRule="auto"/>
      </w:pPr>
      <w:r>
        <w:separator/>
      </w:r>
    </w:p>
  </w:endnote>
  <w:endnote w:type="continuationSeparator" w:id="0">
    <w:p w14:paraId="34B20B94" w14:textId="77777777" w:rsidR="001872CE" w:rsidRDefault="001872CE" w:rsidP="00791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50052" w14:textId="77777777" w:rsidR="001872CE" w:rsidRDefault="001872CE" w:rsidP="00791493">
      <w:pPr>
        <w:spacing w:after="0" w:line="240" w:lineRule="auto"/>
      </w:pPr>
      <w:r>
        <w:separator/>
      </w:r>
    </w:p>
  </w:footnote>
  <w:footnote w:type="continuationSeparator" w:id="0">
    <w:p w14:paraId="38056EFF" w14:textId="77777777" w:rsidR="001872CE" w:rsidRDefault="001872CE" w:rsidP="00791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8D7024"/>
    <w:multiLevelType w:val="hybridMultilevel"/>
    <w:tmpl w:val="BF720D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40991"/>
    <w:multiLevelType w:val="hybridMultilevel"/>
    <w:tmpl w:val="5FF22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6241A4"/>
    <w:multiLevelType w:val="multilevel"/>
    <w:tmpl w:val="E762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14637"/>
    <w:multiLevelType w:val="multilevel"/>
    <w:tmpl w:val="EE18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87A6A"/>
    <w:multiLevelType w:val="hybridMultilevel"/>
    <w:tmpl w:val="B5F03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409125">
    <w:abstractNumId w:val="8"/>
  </w:num>
  <w:num w:numId="2" w16cid:durableId="1506437888">
    <w:abstractNumId w:val="6"/>
  </w:num>
  <w:num w:numId="3" w16cid:durableId="1178036652">
    <w:abstractNumId w:val="5"/>
  </w:num>
  <w:num w:numId="4" w16cid:durableId="532962768">
    <w:abstractNumId w:val="4"/>
  </w:num>
  <w:num w:numId="5" w16cid:durableId="715667757">
    <w:abstractNumId w:val="7"/>
  </w:num>
  <w:num w:numId="6" w16cid:durableId="2037384176">
    <w:abstractNumId w:val="3"/>
  </w:num>
  <w:num w:numId="7" w16cid:durableId="15235698">
    <w:abstractNumId w:val="2"/>
  </w:num>
  <w:num w:numId="8" w16cid:durableId="531070211">
    <w:abstractNumId w:val="1"/>
  </w:num>
  <w:num w:numId="9" w16cid:durableId="1132602080">
    <w:abstractNumId w:val="0"/>
  </w:num>
  <w:num w:numId="10" w16cid:durableId="1447433221">
    <w:abstractNumId w:val="11"/>
  </w:num>
  <w:num w:numId="11" w16cid:durableId="1501312946">
    <w:abstractNumId w:val="13"/>
  </w:num>
  <w:num w:numId="12" w16cid:durableId="1893537184">
    <w:abstractNumId w:val="12"/>
  </w:num>
  <w:num w:numId="13" w16cid:durableId="1037046595">
    <w:abstractNumId w:val="10"/>
  </w:num>
  <w:num w:numId="14" w16cid:durableId="14634257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72CE"/>
    <w:rsid w:val="0029639D"/>
    <w:rsid w:val="00326F90"/>
    <w:rsid w:val="003A74E8"/>
    <w:rsid w:val="0043197E"/>
    <w:rsid w:val="004819D8"/>
    <w:rsid w:val="004C50FD"/>
    <w:rsid w:val="004F6033"/>
    <w:rsid w:val="00630799"/>
    <w:rsid w:val="00791493"/>
    <w:rsid w:val="00932C5A"/>
    <w:rsid w:val="00AA1D8D"/>
    <w:rsid w:val="00B47730"/>
    <w:rsid w:val="00CB0664"/>
    <w:rsid w:val="00E7463C"/>
    <w:rsid w:val="00EB1A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2DB26"/>
  <w14:defaultImageDpi w14:val="300"/>
  <w15:docId w15:val="{9A2CC7C9-2569-43B7-9588-E75F5B67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791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santosh kamal</cp:lastModifiedBy>
  <cp:revision>1</cp:revision>
  <cp:lastPrinted>2025-05-28T06:05:00Z</cp:lastPrinted>
  <dcterms:created xsi:type="dcterms:W3CDTF">2025-05-28T05:41:00Z</dcterms:created>
  <dcterms:modified xsi:type="dcterms:W3CDTF">2025-06-02T12:38:00Z</dcterms:modified>
  <cp:category/>
</cp:coreProperties>
</file>